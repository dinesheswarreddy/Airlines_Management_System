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398D9A">
      <w:pPr>
        <w:pStyle w:val="2"/>
      </w:pPr>
      <w:r>
        <w:t>Planning Logic – Airlines Management System using Salesforce</w:t>
      </w:r>
    </w:p>
    <w:p w14:paraId="66D6E945"/>
    <w:tbl>
      <w:tblPr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20"/>
        <w:gridCol w:w="3846"/>
      </w:tblGrid>
      <w:tr w14:paraId="56D992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5ABB46">
            <w:pPr>
              <w:pStyle w:val="3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Date</w:t>
            </w: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02DD6FB">
            <w:pPr>
              <w:pStyle w:val="3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  <w:t xml:space="preserve">10 June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 xml:space="preserve"> 2025</w:t>
            </w:r>
          </w:p>
        </w:tc>
      </w:tr>
      <w:tr w14:paraId="0C2F56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7" w:hRule="atLeast"/>
          <w:jc w:val="center"/>
        </w:trPr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A176779">
            <w:pPr>
              <w:pStyle w:val="3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Team ID</w:t>
            </w: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E94C7F9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  <w:r>
              <w:rPr>
                <w:rFonts w:hint="eastAsia" w:ascii="Calibri" w:hAnsi="Calibri" w:eastAsia="Calibri" w:cs="Calibri"/>
                <w:sz w:val="22"/>
                <w:szCs w:val="22"/>
                <w:lang w:val="en-US" w:eastAsia="en-US" w:bidi="ar"/>
              </w:rPr>
              <w:t>LTVIP2025TMID30989</w:t>
            </w:r>
          </w:p>
        </w:tc>
      </w:tr>
      <w:tr w14:paraId="4A4B09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4AE5913">
            <w:pPr>
              <w:pStyle w:val="3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Project Name</w:t>
            </w: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CE70813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Airlines Management System</w:t>
            </w:r>
            <w:bookmarkStart w:id="0" w:name="_GoBack"/>
            <w:bookmarkEnd w:id="0"/>
          </w:p>
        </w:tc>
      </w:tr>
      <w:tr w14:paraId="4C8B63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AC6B04F">
            <w:pPr>
              <w:pStyle w:val="3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Maximum Marks</w:t>
            </w:r>
          </w:p>
        </w:tc>
        <w:tc>
          <w:tcPr>
            <w:tcW w:w="3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ECB2C56">
            <w:pPr>
              <w:pStyle w:val="3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5 Marks</w:t>
            </w:r>
          </w:p>
        </w:tc>
      </w:tr>
    </w:tbl>
    <w:p w14:paraId="69C12984"/>
    <w:p w14:paraId="5FFA310C">
      <w:pPr>
        <w:pStyle w:val="3"/>
      </w:pPr>
      <w:r>
        <w:t>Key Terms</w:t>
      </w:r>
    </w:p>
    <w:p w14:paraId="1C388CFA">
      <w:r>
        <w:t>• Sprint: A fixed time period (in this case, 4 sprints from 11 June to 25 June 2025) during which the team completes selected tasks from the product backlog.</w:t>
      </w:r>
      <w:r>
        <w:br w:type="textWrapping"/>
      </w:r>
      <w:r>
        <w:t>• Epic: A large functional requirement such as Booking, Flight Management, or Reports. Epics are broken into smaller stories.</w:t>
      </w:r>
      <w:r>
        <w:br w:type="textWrapping"/>
      </w:r>
      <w:r>
        <w:t>• Story: A specific task that contributes to completing an Epic (e.g., Passenger Check-in).</w:t>
      </w:r>
      <w:r>
        <w:br w:type="textWrapping"/>
      </w:r>
      <w:r>
        <w:t>• Story Point: A unit that estimates the complexity/effort required for a story. We use Fibonacci values (1, 2, 3, 5, 8, etc.).</w:t>
      </w:r>
    </w:p>
    <w:p w14:paraId="408510B6">
      <w:pPr>
        <w:pStyle w:val="4"/>
      </w:pPr>
      <w:r>
        <w:t>Effort Classification:</w:t>
      </w:r>
    </w:p>
    <w:p w14:paraId="4BDEF14E">
      <w:r>
        <w:t>• Very Easy → 1 point</w:t>
      </w:r>
      <w:r>
        <w:br w:type="textWrapping"/>
      </w:r>
      <w:r>
        <w:t>• Easy → 2 points</w:t>
      </w:r>
      <w:r>
        <w:br w:type="textWrapping"/>
      </w:r>
      <w:r>
        <w:t>• Moderate → 3–5 points</w:t>
      </w:r>
      <w:r>
        <w:br w:type="textWrapping"/>
      </w:r>
      <w:r>
        <w:t>• Difficult → 8+ points</w:t>
      </w:r>
    </w:p>
    <w:p w14:paraId="42DC1959">
      <w:pPr>
        <w:pStyle w:val="3"/>
      </w:pPr>
      <w:r>
        <w:t>Sprint Planning</w:t>
      </w:r>
    </w:p>
    <w:p w14:paraId="10C54746">
      <w:pPr>
        <w:pStyle w:val="4"/>
      </w:pPr>
      <w:r>
        <w:t>Sprint 1: 11 June – 15 June (5 Days)</w:t>
      </w:r>
    </w:p>
    <w:p w14:paraId="7B4BF708">
      <w:r>
        <w:t>Epics Covered: Booking, Check-in</w:t>
      </w:r>
    </w:p>
    <w:p w14:paraId="2C50ED5C">
      <w:r>
        <w:t>• USN-1: Flight Booking – 3 Points</w:t>
      </w:r>
      <w:r>
        <w:br w:type="textWrapping"/>
      </w:r>
      <w:r>
        <w:t>• USN-2: Passenger Check-in – 2 Points</w:t>
      </w:r>
    </w:p>
    <w:p w14:paraId="37AEBB36">
      <w:r>
        <w:t>Total Story Points: 5</w:t>
      </w:r>
    </w:p>
    <w:p w14:paraId="4550E9D2">
      <w:pPr>
        <w:pStyle w:val="4"/>
      </w:pPr>
      <w:r>
        <w:t>Sprint 2: 16 June – 20 June (5 Days)</w:t>
      </w:r>
    </w:p>
    <w:p w14:paraId="4C270A02">
      <w:r>
        <w:t>Epics Covered: Notifications, Flight Management</w:t>
      </w:r>
    </w:p>
    <w:p w14:paraId="10B7DE13">
      <w:r>
        <w:t>• USN-3: Email/SMS Notifications – 2 Points</w:t>
      </w:r>
      <w:r>
        <w:br w:type="textWrapping"/>
      </w:r>
      <w:r>
        <w:t>• USN-4: Admin Flight Management – 3 Points</w:t>
      </w:r>
    </w:p>
    <w:p w14:paraId="78CF2F3A">
      <w:r>
        <w:t>Total Story Points: 5</w:t>
      </w:r>
    </w:p>
    <w:p w14:paraId="3F53CA58">
      <w:pPr>
        <w:pStyle w:val="4"/>
      </w:pPr>
      <w:r>
        <w:t>Sprint 3: 21 June – 23 June (3 Days)</w:t>
      </w:r>
    </w:p>
    <w:p w14:paraId="0C8658A1">
      <w:r>
        <w:t>Epics Covered: Reports &amp; Dashboards, Role Management</w:t>
      </w:r>
    </w:p>
    <w:p w14:paraId="1902D6FB">
      <w:r>
        <w:t>• USN-5: Generate Reports – 3 Points</w:t>
      </w:r>
      <w:r>
        <w:br w:type="textWrapping"/>
      </w:r>
      <w:r>
        <w:t>• USN-6: Assign Profiles and Roles – 2 Points</w:t>
      </w:r>
    </w:p>
    <w:p w14:paraId="1CFE2165">
      <w:r>
        <w:t>Total Story Points: 5</w:t>
      </w:r>
    </w:p>
    <w:p w14:paraId="5C53DABC">
      <w:pPr>
        <w:pStyle w:val="4"/>
      </w:pPr>
      <w:r>
        <w:t>Sprint 4: 24 June – 25 June (2 Days)</w:t>
      </w:r>
    </w:p>
    <w:p w14:paraId="17FB3D3C">
      <w:r>
        <w:t>Epics Covered: Booking Assistance</w:t>
      </w:r>
    </w:p>
    <w:p w14:paraId="1C68DF98">
      <w:r>
        <w:t>• USN-7: Support Staff View and Modify Bookings – 2 Points</w:t>
      </w:r>
    </w:p>
    <w:p w14:paraId="7E5697EA">
      <w:r>
        <w:t>Total Story Points: 2</w:t>
      </w:r>
    </w:p>
    <w:p w14:paraId="5B0EFA12">
      <w:pPr>
        <w:pStyle w:val="3"/>
      </w:pPr>
      <w:r>
        <w:t>Team Velocity Calculation</w:t>
      </w:r>
    </w:p>
    <w:p w14:paraId="689C6D5D">
      <w:r>
        <w:t>Total Story Points = 5 + 5 + 5 + 2 = 17</w:t>
      </w:r>
      <w:r>
        <w:br w:type="textWrapping"/>
      </w:r>
      <w:r>
        <w:t>Total Sprints = 4</w:t>
      </w:r>
      <w:r>
        <w:br w:type="textWrapping"/>
      </w:r>
      <w:r>
        <w:t>Velocity = 17 ÷ 4 = 4.25 Story Points per Sprint (on average)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Cambria Math">
    <w:panose1 w:val="02040503050406030204"/>
    <w:charset w:val="01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E5ED6"/>
    <w:rsid w:val="0015074B"/>
    <w:rsid w:val="0029639D"/>
    <w:rsid w:val="003153EE"/>
    <w:rsid w:val="00326F90"/>
    <w:rsid w:val="00731756"/>
    <w:rsid w:val="008F4CDB"/>
    <w:rsid w:val="00AA1D8D"/>
    <w:rsid w:val="00B47730"/>
    <w:rsid w:val="00CB0664"/>
    <w:rsid w:val="00FC693F"/>
    <w:rsid w:val="618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Calibri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248</Words>
  <Characters>1420</Characters>
  <Lines>11</Lines>
  <Paragraphs>3</Paragraphs>
  <TotalTime>2</TotalTime>
  <ScaleCrop>false</ScaleCrop>
  <LinksUpToDate>false</LinksUpToDate>
  <CharactersWithSpaces>1665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2025-06-27T09:17:00Z</dcterms:created>
  <dc:creator>python-docx</dc:creator>
  <dc:description>generated by python-docx</dc:description>
  <cp:lastModifiedBy>DWARAMPUDI DINESH ESWAR REDDY</cp:lastModifiedBy>
  <dcterms:modified xsi:type="dcterms:W3CDTF">2025-06-27T15:18:42Z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401C4BCE85714A959E51E61439EE15C2_12</vt:lpwstr>
  </property>
</Properties>
</file>