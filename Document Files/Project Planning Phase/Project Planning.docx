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23EF0">
      <w:pPr>
        <w:pStyle w:val="3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Project Planning Phase</w:t>
      </w:r>
    </w:p>
    <w:p w14:paraId="5278B104">
      <w:pPr>
        <w:pStyle w:val="33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Planning Template (Product Backlog, Sprint Planning, Stories, Story points)</w:t>
      </w:r>
    </w:p>
    <w:p w14:paraId="6DE8DA8A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2"/>
        <w:gridCol w:w="4365"/>
      </w:tblGrid>
      <w:tr w14:paraId="3E51F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3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075977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0515F9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0 June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 2025</w:t>
            </w:r>
          </w:p>
        </w:tc>
      </w:tr>
      <w:tr w14:paraId="2795C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" w:hRule="atLeast"/>
          <w:jc w:val="center"/>
        </w:trPr>
        <w:tc>
          <w:tcPr>
            <w:tcW w:w="3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EA574B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1DE3B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eastAsia" w:ascii="Calibri" w:hAnsi="Calibri" w:eastAsia="Calibri" w:cs="Calibri"/>
                <w:sz w:val="22"/>
                <w:szCs w:val="22"/>
                <w:lang w:val="en-US" w:eastAsia="en-US" w:bidi="ar"/>
              </w:rPr>
              <w:t>LTVIP2025TMID30989</w:t>
            </w:r>
          </w:p>
        </w:tc>
      </w:tr>
      <w:tr w14:paraId="1431F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W w:w="3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4B5A65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3ABC6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Airlines Management System</w:t>
            </w:r>
            <w:bookmarkStart w:id="0" w:name="_GoBack"/>
            <w:bookmarkEnd w:id="0"/>
          </w:p>
        </w:tc>
      </w:tr>
      <w:tr w14:paraId="0F8BB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3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5C7489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4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2D9B5D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 Marks</w:t>
            </w:r>
          </w:p>
        </w:tc>
      </w:tr>
    </w:tbl>
    <w:p w14:paraId="288BC818">
      <w:pPr>
        <w:pStyle w:val="3"/>
      </w:pPr>
      <w:r>
        <w:t>Product Backlog, Sprint Schedule, and Estimation (4 Marks)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18"/>
        <w:gridCol w:w="1223"/>
        <w:gridCol w:w="1330"/>
        <w:gridCol w:w="1216"/>
        <w:gridCol w:w="1224"/>
        <w:gridCol w:w="1228"/>
      </w:tblGrid>
      <w:tr w14:paraId="4914A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587F76B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1C2B8E47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4DFDFB6E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234" w:type="dxa"/>
          </w:tcPr>
          <w:p w14:paraId="23A3894C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53D6F662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78B6FC44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1EF8C7C6">
            <w:pPr>
              <w:spacing w:after="0" w:line="240" w:lineRule="auto"/>
            </w:pPr>
            <w:r>
              <w:t>Team Members</w:t>
            </w:r>
          </w:p>
        </w:tc>
      </w:tr>
      <w:tr w14:paraId="41332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992212D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360F9989">
            <w:pPr>
              <w:spacing w:after="0" w:line="240" w:lineRule="auto"/>
            </w:pPr>
            <w:r>
              <w:t>Booking</w:t>
            </w:r>
          </w:p>
        </w:tc>
        <w:tc>
          <w:tcPr>
            <w:tcW w:w="1234" w:type="dxa"/>
          </w:tcPr>
          <w:p w14:paraId="0F81DC9D">
            <w:pPr>
              <w:spacing w:after="0" w:line="240" w:lineRule="auto"/>
            </w:pPr>
            <w:r>
              <w:t>USN-1</w:t>
            </w:r>
          </w:p>
        </w:tc>
        <w:tc>
          <w:tcPr>
            <w:tcW w:w="1234" w:type="dxa"/>
          </w:tcPr>
          <w:p w14:paraId="03F91D39">
            <w:pPr>
              <w:spacing w:after="0" w:line="240" w:lineRule="auto"/>
            </w:pPr>
            <w:r>
              <w:t>As a passenger, I can search and book available flights</w:t>
            </w:r>
          </w:p>
        </w:tc>
        <w:tc>
          <w:tcPr>
            <w:tcW w:w="1234" w:type="dxa"/>
          </w:tcPr>
          <w:p w14:paraId="06E2D14D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46843649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59237B04">
            <w:pPr>
              <w:spacing w:after="0" w:line="240" w:lineRule="auto"/>
            </w:pPr>
            <w:r>
              <w:t>Team Member A</w:t>
            </w:r>
          </w:p>
        </w:tc>
      </w:tr>
      <w:tr w14:paraId="5B6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1CE67E2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467427E3">
            <w:pPr>
              <w:spacing w:after="0" w:line="240" w:lineRule="auto"/>
            </w:pPr>
            <w:r>
              <w:t>Check-in</w:t>
            </w:r>
          </w:p>
        </w:tc>
        <w:tc>
          <w:tcPr>
            <w:tcW w:w="1234" w:type="dxa"/>
          </w:tcPr>
          <w:p w14:paraId="712B00AF">
            <w:pPr>
              <w:spacing w:after="0" w:line="240" w:lineRule="auto"/>
            </w:pPr>
            <w:r>
              <w:t>USN-2</w:t>
            </w:r>
          </w:p>
        </w:tc>
        <w:tc>
          <w:tcPr>
            <w:tcW w:w="1234" w:type="dxa"/>
          </w:tcPr>
          <w:p w14:paraId="19C635E2">
            <w:pPr>
              <w:spacing w:after="0" w:line="240" w:lineRule="auto"/>
            </w:pPr>
            <w:r>
              <w:t>As a passenger, I can check in for my booked flight</w:t>
            </w:r>
          </w:p>
        </w:tc>
        <w:tc>
          <w:tcPr>
            <w:tcW w:w="1234" w:type="dxa"/>
          </w:tcPr>
          <w:p w14:paraId="640DDFC3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034E32AE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69FAF3D5">
            <w:pPr>
              <w:spacing w:after="0" w:line="240" w:lineRule="auto"/>
            </w:pPr>
            <w:r>
              <w:t>Team Member B</w:t>
            </w:r>
          </w:p>
        </w:tc>
      </w:tr>
      <w:tr w14:paraId="5DF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A6AED78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23250FDA">
            <w:pPr>
              <w:spacing w:after="0" w:line="240" w:lineRule="auto"/>
            </w:pPr>
            <w:r>
              <w:t>Notifications</w:t>
            </w:r>
          </w:p>
        </w:tc>
        <w:tc>
          <w:tcPr>
            <w:tcW w:w="1234" w:type="dxa"/>
          </w:tcPr>
          <w:p w14:paraId="5FDDF051">
            <w:pPr>
              <w:spacing w:after="0" w:line="240" w:lineRule="auto"/>
            </w:pPr>
            <w:r>
              <w:t>USN-3</w:t>
            </w:r>
          </w:p>
        </w:tc>
        <w:tc>
          <w:tcPr>
            <w:tcW w:w="1234" w:type="dxa"/>
          </w:tcPr>
          <w:p w14:paraId="60593043">
            <w:pPr>
              <w:spacing w:after="0" w:line="240" w:lineRule="auto"/>
            </w:pPr>
            <w:r>
              <w:t>As a passenger, I can receive flight notifications via email</w:t>
            </w:r>
          </w:p>
        </w:tc>
        <w:tc>
          <w:tcPr>
            <w:tcW w:w="1234" w:type="dxa"/>
          </w:tcPr>
          <w:p w14:paraId="589D5633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700D6E5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6640C609">
            <w:pPr>
              <w:spacing w:after="0" w:line="240" w:lineRule="auto"/>
            </w:pPr>
            <w:r>
              <w:t>Team Member A</w:t>
            </w:r>
          </w:p>
        </w:tc>
      </w:tr>
      <w:tr w14:paraId="4D8ED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55B4137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78E1BA10">
            <w:pPr>
              <w:spacing w:after="0" w:line="240" w:lineRule="auto"/>
            </w:pPr>
            <w:r>
              <w:t>Flight Management</w:t>
            </w:r>
          </w:p>
        </w:tc>
        <w:tc>
          <w:tcPr>
            <w:tcW w:w="1234" w:type="dxa"/>
          </w:tcPr>
          <w:p w14:paraId="06ABE4E9">
            <w:pPr>
              <w:spacing w:after="0" w:line="240" w:lineRule="auto"/>
            </w:pPr>
            <w:r>
              <w:t>USN-4</w:t>
            </w:r>
          </w:p>
        </w:tc>
        <w:tc>
          <w:tcPr>
            <w:tcW w:w="1234" w:type="dxa"/>
          </w:tcPr>
          <w:p w14:paraId="0B79841B">
            <w:pPr>
              <w:spacing w:after="0" w:line="240" w:lineRule="auto"/>
            </w:pPr>
            <w:r>
              <w:t>As an admin, I can add, edit, or delete flights</w:t>
            </w:r>
          </w:p>
        </w:tc>
        <w:tc>
          <w:tcPr>
            <w:tcW w:w="1234" w:type="dxa"/>
          </w:tcPr>
          <w:p w14:paraId="4FCDC1E5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23944FFA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0BCCDEE0">
            <w:pPr>
              <w:spacing w:after="0" w:line="240" w:lineRule="auto"/>
            </w:pPr>
            <w:r>
              <w:t>Team Member C</w:t>
            </w:r>
          </w:p>
        </w:tc>
      </w:tr>
      <w:tr w14:paraId="353D8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C8A193F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58F78257">
            <w:pPr>
              <w:spacing w:after="0" w:line="240" w:lineRule="auto"/>
            </w:pPr>
            <w:r>
              <w:t>Reports and Dashboards</w:t>
            </w:r>
          </w:p>
        </w:tc>
        <w:tc>
          <w:tcPr>
            <w:tcW w:w="1234" w:type="dxa"/>
          </w:tcPr>
          <w:p w14:paraId="2A503892">
            <w:pPr>
              <w:spacing w:after="0" w:line="240" w:lineRule="auto"/>
            </w:pPr>
            <w:r>
              <w:t>USN-5</w:t>
            </w:r>
          </w:p>
        </w:tc>
        <w:tc>
          <w:tcPr>
            <w:tcW w:w="1234" w:type="dxa"/>
          </w:tcPr>
          <w:p w14:paraId="62970145">
            <w:pPr>
              <w:spacing w:after="0" w:line="240" w:lineRule="auto"/>
            </w:pPr>
            <w:r>
              <w:t>As an admin, I can generate reports on bookings and passenger flow</w:t>
            </w:r>
          </w:p>
        </w:tc>
        <w:tc>
          <w:tcPr>
            <w:tcW w:w="1234" w:type="dxa"/>
          </w:tcPr>
          <w:p w14:paraId="561891CD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79E483B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5E45C258">
            <w:pPr>
              <w:spacing w:after="0" w:line="240" w:lineRule="auto"/>
            </w:pPr>
            <w:r>
              <w:t>Team Member D</w:t>
            </w:r>
          </w:p>
        </w:tc>
      </w:tr>
      <w:tr w14:paraId="33029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524404B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2AC34BEC">
            <w:pPr>
              <w:spacing w:after="0" w:line="240" w:lineRule="auto"/>
            </w:pPr>
            <w:r>
              <w:t>Role Management</w:t>
            </w:r>
          </w:p>
        </w:tc>
        <w:tc>
          <w:tcPr>
            <w:tcW w:w="1234" w:type="dxa"/>
          </w:tcPr>
          <w:p w14:paraId="21446BF0">
            <w:pPr>
              <w:spacing w:after="0" w:line="240" w:lineRule="auto"/>
            </w:pPr>
            <w:r>
              <w:t>USN-6</w:t>
            </w:r>
          </w:p>
        </w:tc>
        <w:tc>
          <w:tcPr>
            <w:tcW w:w="1234" w:type="dxa"/>
          </w:tcPr>
          <w:p w14:paraId="58ED8970">
            <w:pPr>
              <w:spacing w:after="0" w:line="240" w:lineRule="auto"/>
            </w:pPr>
            <w:r>
              <w:t>As an admin, I can define user roles and assign profiles</w:t>
            </w:r>
          </w:p>
        </w:tc>
        <w:tc>
          <w:tcPr>
            <w:tcW w:w="1234" w:type="dxa"/>
          </w:tcPr>
          <w:p w14:paraId="2BBE70D2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3FAE7AE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0B96CB51">
            <w:pPr>
              <w:spacing w:after="0" w:line="240" w:lineRule="auto"/>
            </w:pPr>
            <w:r>
              <w:t>Team Member C</w:t>
            </w:r>
          </w:p>
        </w:tc>
      </w:tr>
      <w:tr w14:paraId="3CAD2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4B676AC">
            <w:pPr>
              <w:spacing w:after="0" w:line="240" w:lineRule="auto"/>
            </w:pPr>
            <w:r>
              <w:t>Sprint-4</w:t>
            </w:r>
          </w:p>
        </w:tc>
        <w:tc>
          <w:tcPr>
            <w:tcW w:w="1234" w:type="dxa"/>
          </w:tcPr>
          <w:p w14:paraId="66F35962">
            <w:pPr>
              <w:spacing w:after="0" w:line="240" w:lineRule="auto"/>
            </w:pPr>
            <w:r>
              <w:t>Booking Assistance</w:t>
            </w:r>
          </w:p>
        </w:tc>
        <w:tc>
          <w:tcPr>
            <w:tcW w:w="1234" w:type="dxa"/>
          </w:tcPr>
          <w:p w14:paraId="20B8E796">
            <w:pPr>
              <w:spacing w:after="0" w:line="240" w:lineRule="auto"/>
            </w:pPr>
            <w:r>
              <w:t>USN-7</w:t>
            </w:r>
          </w:p>
        </w:tc>
        <w:tc>
          <w:tcPr>
            <w:tcW w:w="1234" w:type="dxa"/>
          </w:tcPr>
          <w:p w14:paraId="709916F1">
            <w:pPr>
              <w:spacing w:after="0" w:line="240" w:lineRule="auto"/>
            </w:pPr>
            <w:r>
              <w:t>As support staff, I can view and modify passenger bookings</w:t>
            </w:r>
          </w:p>
        </w:tc>
        <w:tc>
          <w:tcPr>
            <w:tcW w:w="1234" w:type="dxa"/>
          </w:tcPr>
          <w:p w14:paraId="3C121742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1D13149F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000AE2D8">
            <w:pPr>
              <w:spacing w:after="0" w:line="240" w:lineRule="auto"/>
            </w:pPr>
            <w:r>
              <w:t>Team Member B</w:t>
            </w:r>
          </w:p>
        </w:tc>
      </w:tr>
    </w:tbl>
    <w:p w14:paraId="5A817454">
      <w:pPr>
        <w:pStyle w:val="3"/>
      </w:pPr>
      <w:r>
        <w:t>Project Tracker, Velocity &amp; Burndown Chart: (4 Marks)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5733B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358994D">
            <w:pPr>
              <w:spacing w:after="0" w:line="240" w:lineRule="auto"/>
            </w:pPr>
            <w:r>
              <w:t>Sprint</w:t>
            </w:r>
          </w:p>
        </w:tc>
        <w:tc>
          <w:tcPr>
            <w:tcW w:w="1440" w:type="dxa"/>
          </w:tcPr>
          <w:p w14:paraId="68FDF031">
            <w:pPr>
              <w:spacing w:after="0" w:line="240" w:lineRule="auto"/>
            </w:pPr>
            <w:r>
              <w:t>Total Story Points</w:t>
            </w:r>
          </w:p>
        </w:tc>
        <w:tc>
          <w:tcPr>
            <w:tcW w:w="1440" w:type="dxa"/>
          </w:tcPr>
          <w:p w14:paraId="70F4841B">
            <w:pPr>
              <w:spacing w:after="0" w:line="240" w:lineRule="auto"/>
            </w:pPr>
            <w:r>
              <w:t>Duration</w:t>
            </w:r>
          </w:p>
        </w:tc>
        <w:tc>
          <w:tcPr>
            <w:tcW w:w="1440" w:type="dxa"/>
          </w:tcPr>
          <w:p w14:paraId="6F7CE6C2">
            <w:pPr>
              <w:spacing w:after="0" w:line="240" w:lineRule="auto"/>
            </w:pPr>
            <w:r>
              <w:t>Sprint Start Date</w:t>
            </w:r>
          </w:p>
        </w:tc>
        <w:tc>
          <w:tcPr>
            <w:tcW w:w="1440" w:type="dxa"/>
          </w:tcPr>
          <w:p w14:paraId="25AD907F">
            <w:pPr>
              <w:spacing w:after="0" w:line="240" w:lineRule="auto"/>
            </w:pPr>
            <w:r>
              <w:t>Sprint End Date (Planned)</w:t>
            </w:r>
          </w:p>
        </w:tc>
        <w:tc>
          <w:tcPr>
            <w:tcW w:w="1440" w:type="dxa"/>
          </w:tcPr>
          <w:p w14:paraId="0E8D20E5">
            <w:pPr>
              <w:spacing w:after="0" w:line="240" w:lineRule="auto"/>
            </w:pPr>
            <w:r>
              <w:t>Story Points Completed</w:t>
            </w:r>
          </w:p>
        </w:tc>
      </w:tr>
      <w:tr w14:paraId="2A325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5660D17">
            <w:pPr>
              <w:spacing w:after="0" w:line="240" w:lineRule="auto"/>
            </w:pPr>
            <w:r>
              <w:t>Sprint-1</w:t>
            </w:r>
          </w:p>
        </w:tc>
        <w:tc>
          <w:tcPr>
            <w:tcW w:w="1440" w:type="dxa"/>
          </w:tcPr>
          <w:p w14:paraId="67111740">
            <w:pPr>
              <w:spacing w:after="0" w:line="240" w:lineRule="auto"/>
            </w:pPr>
            <w:r>
              <w:t>5</w:t>
            </w:r>
          </w:p>
        </w:tc>
        <w:tc>
          <w:tcPr>
            <w:tcW w:w="1440" w:type="dxa"/>
          </w:tcPr>
          <w:p w14:paraId="15B5E1AC">
            <w:pPr>
              <w:spacing w:after="0" w:line="240" w:lineRule="auto"/>
            </w:pPr>
            <w:r>
              <w:t>5 Days</w:t>
            </w:r>
          </w:p>
        </w:tc>
        <w:tc>
          <w:tcPr>
            <w:tcW w:w="1440" w:type="dxa"/>
          </w:tcPr>
          <w:p w14:paraId="7D9F3AC7">
            <w:pPr>
              <w:spacing w:after="0" w:line="240" w:lineRule="auto"/>
            </w:pPr>
            <w:r>
              <w:t>11 June 2025</w:t>
            </w:r>
          </w:p>
        </w:tc>
        <w:tc>
          <w:tcPr>
            <w:tcW w:w="1440" w:type="dxa"/>
          </w:tcPr>
          <w:p w14:paraId="609EE671">
            <w:pPr>
              <w:spacing w:after="0" w:line="240" w:lineRule="auto"/>
            </w:pPr>
            <w:r>
              <w:t>15 June 2025</w:t>
            </w:r>
          </w:p>
        </w:tc>
        <w:tc>
          <w:tcPr>
            <w:tcW w:w="1440" w:type="dxa"/>
          </w:tcPr>
          <w:p w14:paraId="4AFB6A85">
            <w:pPr>
              <w:spacing w:after="0" w:line="240" w:lineRule="auto"/>
            </w:pPr>
            <w:r>
              <w:t>5</w:t>
            </w:r>
          </w:p>
        </w:tc>
      </w:tr>
      <w:tr w14:paraId="67C3F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87E793E">
            <w:pPr>
              <w:spacing w:after="0" w:line="240" w:lineRule="auto"/>
            </w:pPr>
            <w:r>
              <w:t>Sprint-2</w:t>
            </w:r>
          </w:p>
        </w:tc>
        <w:tc>
          <w:tcPr>
            <w:tcW w:w="1440" w:type="dxa"/>
          </w:tcPr>
          <w:p w14:paraId="56FE232D">
            <w:pPr>
              <w:spacing w:after="0" w:line="240" w:lineRule="auto"/>
            </w:pPr>
            <w:r>
              <w:t>5</w:t>
            </w:r>
          </w:p>
        </w:tc>
        <w:tc>
          <w:tcPr>
            <w:tcW w:w="1440" w:type="dxa"/>
          </w:tcPr>
          <w:p w14:paraId="6E986583">
            <w:pPr>
              <w:spacing w:after="0" w:line="240" w:lineRule="auto"/>
            </w:pPr>
            <w:r>
              <w:t>5 Days</w:t>
            </w:r>
          </w:p>
        </w:tc>
        <w:tc>
          <w:tcPr>
            <w:tcW w:w="1440" w:type="dxa"/>
          </w:tcPr>
          <w:p w14:paraId="677B4F91">
            <w:pPr>
              <w:spacing w:after="0" w:line="240" w:lineRule="auto"/>
            </w:pPr>
            <w:r>
              <w:t>16 June 2025</w:t>
            </w:r>
          </w:p>
        </w:tc>
        <w:tc>
          <w:tcPr>
            <w:tcW w:w="1440" w:type="dxa"/>
          </w:tcPr>
          <w:p w14:paraId="00A86CFC">
            <w:pPr>
              <w:spacing w:after="0" w:line="240" w:lineRule="auto"/>
            </w:pPr>
            <w:r>
              <w:t>20 June 2025</w:t>
            </w:r>
          </w:p>
        </w:tc>
        <w:tc>
          <w:tcPr>
            <w:tcW w:w="1440" w:type="dxa"/>
          </w:tcPr>
          <w:p w14:paraId="5869A3F6">
            <w:pPr>
              <w:spacing w:after="0" w:line="240" w:lineRule="auto"/>
            </w:pPr>
            <w:r>
              <w:t>5</w:t>
            </w:r>
          </w:p>
        </w:tc>
      </w:tr>
      <w:tr w14:paraId="79AAA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42E7206">
            <w:pPr>
              <w:spacing w:after="0" w:line="240" w:lineRule="auto"/>
            </w:pPr>
            <w:r>
              <w:t>Sprint-3</w:t>
            </w:r>
          </w:p>
        </w:tc>
        <w:tc>
          <w:tcPr>
            <w:tcW w:w="1440" w:type="dxa"/>
          </w:tcPr>
          <w:p w14:paraId="64D93E2C">
            <w:pPr>
              <w:spacing w:after="0" w:line="240" w:lineRule="auto"/>
            </w:pPr>
            <w:r>
              <w:t>5</w:t>
            </w:r>
          </w:p>
        </w:tc>
        <w:tc>
          <w:tcPr>
            <w:tcW w:w="1440" w:type="dxa"/>
          </w:tcPr>
          <w:p w14:paraId="7D3310B2">
            <w:pPr>
              <w:spacing w:after="0" w:line="240" w:lineRule="auto"/>
            </w:pPr>
            <w:r>
              <w:t>3 Days</w:t>
            </w:r>
          </w:p>
        </w:tc>
        <w:tc>
          <w:tcPr>
            <w:tcW w:w="1440" w:type="dxa"/>
          </w:tcPr>
          <w:p w14:paraId="2B148064">
            <w:pPr>
              <w:spacing w:after="0" w:line="240" w:lineRule="auto"/>
            </w:pPr>
            <w:r>
              <w:t>21 June 2025</w:t>
            </w:r>
          </w:p>
        </w:tc>
        <w:tc>
          <w:tcPr>
            <w:tcW w:w="1440" w:type="dxa"/>
          </w:tcPr>
          <w:p w14:paraId="4C8E3C64">
            <w:pPr>
              <w:spacing w:after="0" w:line="240" w:lineRule="auto"/>
            </w:pPr>
            <w:r>
              <w:t>23 June 2025</w:t>
            </w:r>
          </w:p>
        </w:tc>
        <w:tc>
          <w:tcPr>
            <w:tcW w:w="1440" w:type="dxa"/>
          </w:tcPr>
          <w:p w14:paraId="07AFADC9">
            <w:pPr>
              <w:spacing w:after="0" w:line="240" w:lineRule="auto"/>
            </w:pPr>
            <w:r>
              <w:t>5</w:t>
            </w:r>
          </w:p>
        </w:tc>
      </w:tr>
      <w:tr w14:paraId="38CF7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32BBCB1">
            <w:pPr>
              <w:spacing w:after="0" w:line="240" w:lineRule="auto"/>
            </w:pPr>
            <w:r>
              <w:t>Sprint-4</w:t>
            </w:r>
          </w:p>
        </w:tc>
        <w:tc>
          <w:tcPr>
            <w:tcW w:w="1440" w:type="dxa"/>
          </w:tcPr>
          <w:p w14:paraId="5FF28DDE">
            <w:pPr>
              <w:spacing w:after="0" w:line="240" w:lineRule="auto"/>
            </w:pPr>
            <w:r>
              <w:t>2</w:t>
            </w:r>
          </w:p>
        </w:tc>
        <w:tc>
          <w:tcPr>
            <w:tcW w:w="1440" w:type="dxa"/>
          </w:tcPr>
          <w:p w14:paraId="773966FF">
            <w:pPr>
              <w:spacing w:after="0" w:line="240" w:lineRule="auto"/>
            </w:pPr>
            <w:r>
              <w:t>2 Days</w:t>
            </w:r>
          </w:p>
        </w:tc>
        <w:tc>
          <w:tcPr>
            <w:tcW w:w="1440" w:type="dxa"/>
          </w:tcPr>
          <w:p w14:paraId="70312D4F">
            <w:pPr>
              <w:spacing w:after="0" w:line="240" w:lineRule="auto"/>
            </w:pPr>
            <w:r>
              <w:t>24 June 2025</w:t>
            </w:r>
          </w:p>
        </w:tc>
        <w:tc>
          <w:tcPr>
            <w:tcW w:w="1440" w:type="dxa"/>
          </w:tcPr>
          <w:p w14:paraId="29A42676">
            <w:pPr>
              <w:spacing w:after="0" w:line="240" w:lineRule="auto"/>
            </w:pPr>
            <w:r>
              <w:t>25 June 2025</w:t>
            </w:r>
          </w:p>
        </w:tc>
        <w:tc>
          <w:tcPr>
            <w:tcW w:w="1440" w:type="dxa"/>
          </w:tcPr>
          <w:p w14:paraId="196452F6">
            <w:pPr>
              <w:spacing w:after="0" w:line="240" w:lineRule="auto"/>
            </w:pPr>
            <w:r>
              <w:t>2</w:t>
            </w:r>
          </w:p>
        </w:tc>
      </w:tr>
    </w:tbl>
    <w:p w14:paraId="09EA9375">
      <w:pPr>
        <w:pStyle w:val="3"/>
      </w:pPr>
      <w:r>
        <w:t>Velocity:</w:t>
      </w:r>
    </w:p>
    <w:p w14:paraId="0727AB00">
      <w:r>
        <w:t>Total story points completed in Sprint-1: 5</w:t>
      </w:r>
      <w:r>
        <w:br w:type="textWrapping"/>
      </w:r>
      <w:r>
        <w:t>Sprint duration: 5 days</w:t>
      </w:r>
      <w:r>
        <w:br w:type="textWrapping"/>
      </w:r>
      <w:r>
        <w:t>Team's average velocity: 1 story point per day</w:t>
      </w:r>
    </w:p>
    <w:p w14:paraId="17D7DB05">
      <w:pPr>
        <w:pStyle w:val="3"/>
      </w:pPr>
      <w:r>
        <w:t>Burndown Chart:</w:t>
      </w:r>
    </w:p>
    <w:p w14:paraId="4EFA1540">
      <w:r>
        <w:t>A burndown chart displays the remaining work (story points) against time. Track daily progress to ensure all tasks are completed by 25 June 2025.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7D10"/>
    <w:rsid w:val="0029639D"/>
    <w:rsid w:val="003153EE"/>
    <w:rsid w:val="00326F90"/>
    <w:rsid w:val="00635220"/>
    <w:rsid w:val="00AA1D8D"/>
    <w:rsid w:val="00B47730"/>
    <w:rsid w:val="00CB0664"/>
    <w:rsid w:val="00FC693F"/>
    <w:rsid w:val="072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1525</Characters>
  <Lines>12</Lines>
  <Paragraphs>3</Paragraphs>
  <TotalTime>2</TotalTime>
  <ScaleCrop>false</ScaleCrop>
  <LinksUpToDate>false</LinksUpToDate>
  <CharactersWithSpaces>1789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2025-06-27T09:15:00Z</dcterms:created>
  <dc:creator>python-docx</dc:creator>
  <dc:description>generated by python-docx</dc:description>
  <cp:lastModifiedBy>DWARAMPUDI DINESH ESWAR REDDY</cp:lastModifiedBy>
  <dcterms:modified xsi:type="dcterms:W3CDTF">2025-06-27T15:20:52Z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9677511F9F554E3586DD5C0AE22C7CF2_12</vt:lpwstr>
  </property>
</Properties>
</file>