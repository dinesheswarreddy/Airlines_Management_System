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2C04E">
      <w:pPr>
        <w:pStyle w:val="33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Project Design Phase-II</w:t>
      </w:r>
    </w:p>
    <w:p w14:paraId="156B749F">
      <w:pPr>
        <w:pStyle w:val="33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Technology Stack (Architecture &amp; Stack)</w:t>
      </w:r>
    </w:p>
    <w:p w14:paraId="0E09A1FD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0"/>
        <w:gridCol w:w="3508"/>
      </w:tblGrid>
      <w:tr w14:paraId="387081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C5F888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Date</w:t>
            </w:r>
          </w:p>
        </w:tc>
        <w:tc>
          <w:tcPr>
            <w:tcW w:w="3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E27580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24 June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 3035</w:t>
            </w:r>
          </w:p>
        </w:tc>
      </w:tr>
      <w:tr w14:paraId="10C9C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C55F20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Team ID</w:t>
            </w:r>
          </w:p>
        </w:tc>
        <w:tc>
          <w:tcPr>
            <w:tcW w:w="3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58D1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"/>
              </w:rPr>
              <w:t>LTVIP2025TMID30989</w:t>
            </w:r>
          </w:p>
        </w:tc>
      </w:tr>
      <w:tr w14:paraId="0FEC89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F6009E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Name</w:t>
            </w:r>
          </w:p>
        </w:tc>
        <w:tc>
          <w:tcPr>
            <w:tcW w:w="3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5F1C3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Airlines Management S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ystem</w:t>
            </w:r>
          </w:p>
        </w:tc>
      </w:tr>
      <w:tr w14:paraId="74DAD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36458C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Maximum Marks</w:t>
            </w:r>
          </w:p>
        </w:tc>
        <w:tc>
          <w:tcPr>
            <w:tcW w:w="3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DEACE0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 Marks</w:t>
            </w:r>
          </w:p>
        </w:tc>
      </w:tr>
    </w:tbl>
    <w:p w14:paraId="08E79BCF">
      <w:pPr>
        <w:pStyle w:val="3"/>
      </w:pPr>
      <w:r>
        <w:t>Technical Architecture:</w:t>
      </w:r>
    </w:p>
    <w:p w14:paraId="38510AF9">
      <w:r>
        <w:t>This project aims to enhance the efficiency and effectiveness of managing flights, reservations, and passenger information. Built using Salesforce, it streamlines airline operations including:</w:t>
      </w:r>
      <w:r>
        <w:br w:type="textWrapping"/>
      </w:r>
      <w:r>
        <w:t xml:space="preserve">- Managing fleet and scheduling flights  </w:t>
      </w:r>
      <w:r>
        <w:br w:type="textWrapping"/>
      </w:r>
      <w:r>
        <w:t xml:space="preserve">- Seat allocation and ticket booking  </w:t>
      </w:r>
      <w:r>
        <w:br w:type="textWrapping"/>
      </w:r>
      <w:r>
        <w:t xml:space="preserve">- Passenger check-ins and baggage handling  </w:t>
      </w:r>
      <w:r>
        <w:br w:type="textWrapping"/>
      </w:r>
      <w:r>
        <w:t xml:space="preserve">- Real-time alerts and notifications  </w:t>
      </w:r>
      <w:r>
        <w:br w:type="textWrapping"/>
      </w:r>
      <w:r>
        <w:t>- Reports and dashboards for operational insights</w:t>
      </w:r>
      <w:r>
        <w:br w:type="textWrapping"/>
      </w:r>
      <w:r>
        <w:br w:type="textWrapping"/>
      </w:r>
      <w:r>
        <w:t>The system enables communication between airlines, airports, and passengers, supporting seamless workflows and improved user experience.</w:t>
      </w:r>
      <w:r>
        <w:br w:type="textWrapping"/>
      </w:r>
    </w:p>
    <w:p w14:paraId="181EC3D5">
      <w:pPr>
        <w:pStyle w:val="3"/>
      </w:pPr>
      <w:r>
        <w:t>Table-1: Components &amp; Technologies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26B5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F4B7FE4">
            <w:pPr>
              <w:spacing w:after="0" w:line="240" w:lineRule="auto"/>
            </w:pPr>
            <w:r>
              <w:t>S.No</w:t>
            </w:r>
          </w:p>
        </w:tc>
        <w:tc>
          <w:tcPr>
            <w:tcW w:w="2160" w:type="dxa"/>
          </w:tcPr>
          <w:p w14:paraId="3E7652E7">
            <w:pPr>
              <w:spacing w:after="0" w:line="240" w:lineRule="auto"/>
            </w:pPr>
            <w:r>
              <w:t>Component</w:t>
            </w:r>
          </w:p>
        </w:tc>
        <w:tc>
          <w:tcPr>
            <w:tcW w:w="2160" w:type="dxa"/>
          </w:tcPr>
          <w:p w14:paraId="5C57322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160" w:type="dxa"/>
          </w:tcPr>
          <w:p w14:paraId="182C9C0D">
            <w:pPr>
              <w:spacing w:after="0" w:line="240" w:lineRule="auto"/>
            </w:pPr>
            <w:r>
              <w:t>Technology</w:t>
            </w:r>
          </w:p>
        </w:tc>
      </w:tr>
      <w:tr w14:paraId="0F17E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C25EA36"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 w14:paraId="05970F56">
            <w:pPr>
              <w:spacing w:after="0" w:line="240" w:lineRule="auto"/>
            </w:pPr>
            <w:r>
              <w:t>User Interface</w:t>
            </w:r>
          </w:p>
        </w:tc>
        <w:tc>
          <w:tcPr>
            <w:tcW w:w="2160" w:type="dxa"/>
          </w:tcPr>
          <w:p w14:paraId="0F340813">
            <w:pPr>
              <w:spacing w:after="0" w:line="240" w:lineRule="auto"/>
            </w:pPr>
            <w:r>
              <w:t>Web interface for managing flights and bookings</w:t>
            </w:r>
          </w:p>
        </w:tc>
        <w:tc>
          <w:tcPr>
            <w:tcW w:w="2160" w:type="dxa"/>
          </w:tcPr>
          <w:p w14:paraId="5A266C5C">
            <w:pPr>
              <w:spacing w:after="0" w:line="240" w:lineRule="auto"/>
            </w:pPr>
            <w:r>
              <w:t>Salesforce Lightning App Builder</w:t>
            </w:r>
          </w:p>
        </w:tc>
      </w:tr>
      <w:tr w14:paraId="08DBE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3E247BC"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 w14:paraId="3AE6C3CD">
            <w:pPr>
              <w:spacing w:after="0" w:line="240" w:lineRule="auto"/>
            </w:pPr>
            <w:r>
              <w:t>Application Logic-1</w:t>
            </w:r>
          </w:p>
        </w:tc>
        <w:tc>
          <w:tcPr>
            <w:tcW w:w="2160" w:type="dxa"/>
          </w:tcPr>
          <w:p w14:paraId="41F25468">
            <w:pPr>
              <w:spacing w:after="0" w:line="240" w:lineRule="auto"/>
            </w:pPr>
            <w:r>
              <w:t>Business logic for seat reservations, scheduling, etc.</w:t>
            </w:r>
          </w:p>
        </w:tc>
        <w:tc>
          <w:tcPr>
            <w:tcW w:w="2160" w:type="dxa"/>
          </w:tcPr>
          <w:p w14:paraId="089CF7D2">
            <w:pPr>
              <w:spacing w:after="0" w:line="240" w:lineRule="auto"/>
            </w:pPr>
            <w:r>
              <w:t>Salesforce Flows / Apex</w:t>
            </w:r>
          </w:p>
        </w:tc>
      </w:tr>
      <w:tr w14:paraId="3B3D0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6F46196"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 w14:paraId="1850C110">
            <w:pPr>
              <w:spacing w:after="0" w:line="240" w:lineRule="auto"/>
            </w:pPr>
            <w:r>
              <w:t>Application Logic-2</w:t>
            </w:r>
          </w:p>
        </w:tc>
        <w:tc>
          <w:tcPr>
            <w:tcW w:w="2160" w:type="dxa"/>
          </w:tcPr>
          <w:p w14:paraId="6D0B492B">
            <w:pPr>
              <w:spacing w:after="0" w:line="240" w:lineRule="auto"/>
            </w:pPr>
            <w:r>
              <w:t>Check-in &amp; baggage handling logic</w:t>
            </w:r>
          </w:p>
        </w:tc>
        <w:tc>
          <w:tcPr>
            <w:tcW w:w="2160" w:type="dxa"/>
          </w:tcPr>
          <w:p w14:paraId="6502E5F6">
            <w:pPr>
              <w:spacing w:after="0" w:line="240" w:lineRule="auto"/>
            </w:pPr>
            <w:r>
              <w:t>Salesforce Flows / Apex</w:t>
            </w:r>
          </w:p>
        </w:tc>
      </w:tr>
      <w:tr w14:paraId="34D73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FF1CDE3"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 w14:paraId="6A743BE1">
            <w:pPr>
              <w:spacing w:after="0" w:line="240" w:lineRule="auto"/>
            </w:pPr>
            <w:r>
              <w:t>Application Logic-3</w:t>
            </w:r>
          </w:p>
        </w:tc>
        <w:tc>
          <w:tcPr>
            <w:tcW w:w="2160" w:type="dxa"/>
          </w:tcPr>
          <w:p w14:paraId="082A0C58">
            <w:pPr>
              <w:spacing w:after="0" w:line="240" w:lineRule="auto"/>
            </w:pPr>
            <w:r>
              <w:t>Real-time notifications to passengers</w:t>
            </w:r>
          </w:p>
        </w:tc>
        <w:tc>
          <w:tcPr>
            <w:tcW w:w="2160" w:type="dxa"/>
          </w:tcPr>
          <w:p w14:paraId="50284B22">
            <w:pPr>
              <w:spacing w:after="0" w:line="240" w:lineRule="auto"/>
            </w:pPr>
            <w:r>
              <w:t>Process Builder / Flows / Apex</w:t>
            </w:r>
          </w:p>
        </w:tc>
      </w:tr>
      <w:tr w14:paraId="022FD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F3C0E53"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 w14:paraId="7DFE6874">
            <w:pPr>
              <w:spacing w:after="0" w:line="240" w:lineRule="auto"/>
            </w:pPr>
            <w:r>
              <w:t>Database</w:t>
            </w:r>
          </w:p>
        </w:tc>
        <w:tc>
          <w:tcPr>
            <w:tcW w:w="2160" w:type="dxa"/>
          </w:tcPr>
          <w:p w14:paraId="23FA3655">
            <w:pPr>
              <w:spacing w:after="0" w:line="240" w:lineRule="auto"/>
            </w:pPr>
            <w:r>
              <w:t>Stores passenger, flight, and booking information</w:t>
            </w:r>
          </w:p>
        </w:tc>
        <w:tc>
          <w:tcPr>
            <w:tcW w:w="2160" w:type="dxa"/>
          </w:tcPr>
          <w:p w14:paraId="51032F06">
            <w:pPr>
              <w:spacing w:after="0" w:line="240" w:lineRule="auto"/>
            </w:pPr>
            <w:r>
              <w:t>Salesforce Standard &amp; Custom Objects</w:t>
            </w:r>
          </w:p>
        </w:tc>
      </w:tr>
      <w:tr w14:paraId="561F0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FA559A6">
            <w:pPr>
              <w:spacing w:after="0" w:line="240" w:lineRule="auto"/>
            </w:pPr>
            <w:r>
              <w:t>6</w:t>
            </w:r>
          </w:p>
        </w:tc>
        <w:tc>
          <w:tcPr>
            <w:tcW w:w="2160" w:type="dxa"/>
          </w:tcPr>
          <w:p w14:paraId="056D33CA">
            <w:pPr>
              <w:spacing w:after="0" w:line="240" w:lineRule="auto"/>
            </w:pPr>
            <w:r>
              <w:t>Cloud Database</w:t>
            </w:r>
          </w:p>
        </w:tc>
        <w:tc>
          <w:tcPr>
            <w:tcW w:w="2160" w:type="dxa"/>
          </w:tcPr>
          <w:p w14:paraId="496887F3">
            <w:pPr>
              <w:spacing w:after="0" w:line="240" w:lineRule="auto"/>
            </w:pPr>
            <w:r>
              <w:t>Cloud-hosted storage of all objects</w:t>
            </w:r>
          </w:p>
        </w:tc>
        <w:tc>
          <w:tcPr>
            <w:tcW w:w="2160" w:type="dxa"/>
          </w:tcPr>
          <w:p w14:paraId="4A345EA0">
            <w:pPr>
              <w:spacing w:after="0" w:line="240" w:lineRule="auto"/>
            </w:pPr>
            <w:r>
              <w:t>Salesforce Platform Database</w:t>
            </w:r>
          </w:p>
        </w:tc>
      </w:tr>
      <w:tr w14:paraId="61DDC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FA170CB">
            <w:pPr>
              <w:spacing w:after="0" w:line="240" w:lineRule="auto"/>
            </w:pPr>
            <w:r>
              <w:t>7</w:t>
            </w:r>
          </w:p>
        </w:tc>
        <w:tc>
          <w:tcPr>
            <w:tcW w:w="2160" w:type="dxa"/>
          </w:tcPr>
          <w:p w14:paraId="6F711128">
            <w:pPr>
              <w:spacing w:after="0" w:line="240" w:lineRule="auto"/>
            </w:pPr>
            <w:r>
              <w:t>File Storage</w:t>
            </w:r>
          </w:p>
        </w:tc>
        <w:tc>
          <w:tcPr>
            <w:tcW w:w="2160" w:type="dxa"/>
          </w:tcPr>
          <w:p w14:paraId="5FAC1DA5">
            <w:pPr>
              <w:spacing w:after="0" w:line="240" w:lineRule="auto"/>
            </w:pPr>
            <w:r>
              <w:t>Attachment storage (e.g., ticket PDFs, IDs)</w:t>
            </w:r>
          </w:p>
        </w:tc>
        <w:tc>
          <w:tcPr>
            <w:tcW w:w="2160" w:type="dxa"/>
          </w:tcPr>
          <w:p w14:paraId="68FA355B">
            <w:pPr>
              <w:spacing w:after="0" w:line="240" w:lineRule="auto"/>
            </w:pPr>
            <w:r>
              <w:t>Salesforce Files / ContentVersion</w:t>
            </w:r>
          </w:p>
        </w:tc>
      </w:tr>
    </w:tbl>
    <w:p w14:paraId="69DE7D6B">
      <w:pPr>
        <w:pStyle w:val="3"/>
      </w:pPr>
    </w:p>
    <w:p w14:paraId="40A1B52C">
      <w:pPr>
        <w:pStyle w:val="3"/>
      </w:pPr>
      <w:r>
        <w:t>Table-2: Application Characteristics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1AB9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6B03D3E">
            <w:pPr>
              <w:spacing w:after="0" w:line="240" w:lineRule="auto"/>
            </w:pPr>
            <w:r>
              <w:t>S.No</w:t>
            </w:r>
          </w:p>
        </w:tc>
        <w:tc>
          <w:tcPr>
            <w:tcW w:w="2880" w:type="dxa"/>
          </w:tcPr>
          <w:p w14:paraId="022A285A">
            <w:pPr>
              <w:spacing w:after="0" w:line="240" w:lineRule="auto"/>
            </w:pPr>
            <w:r>
              <w:t>Characteristics</w:t>
            </w:r>
          </w:p>
        </w:tc>
        <w:tc>
          <w:tcPr>
            <w:tcW w:w="2880" w:type="dxa"/>
          </w:tcPr>
          <w:p w14:paraId="265ABA59">
            <w:pPr>
              <w:spacing w:after="0" w:line="240" w:lineRule="auto"/>
            </w:pPr>
            <w:r>
              <w:t>Description / Technology</w:t>
            </w:r>
          </w:p>
        </w:tc>
      </w:tr>
      <w:tr w14:paraId="040D0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FD5B941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3530C2A4">
            <w:pPr>
              <w:spacing w:after="0" w:line="240" w:lineRule="auto"/>
            </w:pPr>
            <w:r>
              <w:t>Open-Source Frameworks</w:t>
            </w:r>
          </w:p>
        </w:tc>
        <w:tc>
          <w:tcPr>
            <w:tcW w:w="2880" w:type="dxa"/>
          </w:tcPr>
          <w:p w14:paraId="2AA7D7C2">
            <w:pPr>
              <w:spacing w:after="0" w:line="240" w:lineRule="auto"/>
            </w:pPr>
            <w:r>
              <w:t>Not directly applicable as Salesforce is a managed platform / N/A</w:t>
            </w:r>
          </w:p>
        </w:tc>
      </w:tr>
      <w:tr w14:paraId="02FD3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1DBCBBE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6823DE4F">
            <w:pPr>
              <w:spacing w:after="0" w:line="240" w:lineRule="auto"/>
            </w:pPr>
            <w:r>
              <w:t>Security Implementations</w:t>
            </w:r>
          </w:p>
        </w:tc>
        <w:tc>
          <w:tcPr>
            <w:tcW w:w="2880" w:type="dxa"/>
          </w:tcPr>
          <w:p w14:paraId="431475F0">
            <w:pPr>
              <w:spacing w:after="0" w:line="240" w:lineRule="auto"/>
            </w:pPr>
            <w:r>
              <w:t>Object-level, field-level, role-based access, profile control / Salesforce Security Model, IAM</w:t>
            </w:r>
          </w:p>
        </w:tc>
      </w:tr>
      <w:tr w14:paraId="383DA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5829B6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7944FDB0">
            <w:pPr>
              <w:spacing w:after="0" w:line="240" w:lineRule="auto"/>
            </w:pPr>
            <w:r>
              <w:t>Scalable Architecture</w:t>
            </w:r>
          </w:p>
        </w:tc>
        <w:tc>
          <w:tcPr>
            <w:tcW w:w="2880" w:type="dxa"/>
          </w:tcPr>
          <w:p w14:paraId="66C54039">
            <w:pPr>
              <w:spacing w:after="0" w:line="240" w:lineRule="auto"/>
            </w:pPr>
            <w:r>
              <w:t>Built on Salesforce multi-tenant cloud architecture / Salesforce Platform Architecture</w:t>
            </w:r>
          </w:p>
        </w:tc>
      </w:tr>
      <w:tr w14:paraId="16A60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DB5527">
            <w:pPr>
              <w:spacing w:after="0" w:line="240" w:lineRule="auto"/>
            </w:pPr>
            <w:r>
              <w:t>4</w:t>
            </w:r>
          </w:p>
        </w:tc>
        <w:tc>
          <w:tcPr>
            <w:tcW w:w="2880" w:type="dxa"/>
          </w:tcPr>
          <w:p w14:paraId="695E812C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698E642D">
            <w:pPr>
              <w:spacing w:after="0" w:line="240" w:lineRule="auto"/>
            </w:pPr>
            <w:r>
              <w:t>Highly available through Salesforce global infrastructure / Salesforce Load Balancing, CDN</w:t>
            </w:r>
          </w:p>
        </w:tc>
      </w:tr>
      <w:tr w14:paraId="58433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9931A61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14:paraId="1B67E783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7C295232">
            <w:pPr>
              <w:spacing w:after="0" w:line="240" w:lineRule="auto"/>
            </w:pPr>
            <w:r>
              <w:t>Optimized via indexing, governor limits, efficient data access / SOQL, Caching, Asynchronous Apex</w:t>
            </w:r>
          </w:p>
        </w:tc>
      </w:tr>
    </w:tbl>
    <w:p w14:paraId="4C9D6A1B">
      <w:pPr>
        <w:pStyle w:val="3"/>
      </w:pPr>
    </w:p>
    <w:p w14:paraId="26C380C4">
      <w:pPr>
        <w:pStyle w:val="3"/>
      </w:pPr>
      <w:r>
        <w:t>Milestones Implemented:</w:t>
      </w:r>
    </w:p>
    <w:p w14:paraId="352F9501">
      <w:r>
        <w:br w:type="textWrapping"/>
      </w:r>
      <w:r>
        <w:t xml:space="preserve">- Object Creation – Custom objects for Flights, Passengers, Bookings  </w:t>
      </w:r>
      <w:r>
        <w:br w:type="textWrapping"/>
      </w:r>
      <w:r>
        <w:t xml:space="preserve">- Tabs – Navigation tabs for all major entities  </w:t>
      </w:r>
      <w:r>
        <w:br w:type="textWrapping"/>
      </w:r>
      <w:r>
        <w:t xml:space="preserve">- The Lightning App – Consolidated app for airline admin  </w:t>
      </w:r>
      <w:r>
        <w:br w:type="textWrapping"/>
      </w:r>
      <w:r>
        <w:t xml:space="preserve">- Fields – Custom fields for detailed record management  </w:t>
      </w:r>
      <w:r>
        <w:br w:type="textWrapping"/>
      </w:r>
      <w:r>
        <w:t xml:space="preserve">- Milestone 6: User Adoption – Setup user profiles, permissions, interface walk-through  </w:t>
      </w:r>
      <w:r>
        <w:br w:type="textWrapping"/>
      </w:r>
      <w:r>
        <w:t xml:space="preserve">- Milestone 7: Profiles – Different profiles for Admin, Agent, etc.  </w:t>
      </w:r>
      <w:r>
        <w:br w:type="textWrapping"/>
      </w:r>
      <w:r>
        <w:t xml:space="preserve">- Milestone 8: Role Hierarchy – Role-based access defined  </w:t>
      </w:r>
      <w:r>
        <w:br w:type="textWrapping"/>
      </w:r>
      <w:r>
        <w:t xml:space="preserve">- Milestone 9: Users – Multiple test users created for testing use cases  </w:t>
      </w:r>
      <w:r>
        <w:br w:type="textWrapping"/>
      </w:r>
      <w:r>
        <w:t xml:space="preserve">- Milestone 10: Reports – Reports on passenger data, flight occupancy, etc.  </w:t>
      </w:r>
      <w:r>
        <w:br w:type="textWrapping"/>
      </w:r>
      <w:r>
        <w:t xml:space="preserve">- Milestone 11: Dashboards – Visual dashboards for executive overview  </w:t>
      </w:r>
      <w:r>
        <w:br w:type="textWrapping"/>
      </w:r>
      <w:r>
        <w:t xml:space="preserve">- Milestone 12: Apex – Triggers for ticket generation and custom logic  </w:t>
      </w:r>
      <w:r>
        <w:br w:type="textWrapping"/>
      </w:r>
      <w:r>
        <w:t xml:space="preserve">- Milestone 13: Flows – Automated processes like booking confirmation, seat updates  </w:t>
      </w:r>
      <w:r>
        <w:br w:type="textWrapping"/>
      </w:r>
    </w:p>
    <w:p w14:paraId="6D7CF1C5">
      <w:pPr>
        <w:pStyle w:val="3"/>
      </w:pPr>
    </w:p>
    <w:p w14:paraId="7D740ADF">
      <w:pPr>
        <w:pStyle w:val="3"/>
      </w:pPr>
      <w:r>
        <w:t>References:</w:t>
      </w:r>
    </w:p>
    <w:p w14:paraId="67D20019">
      <w:r>
        <w:br w:type="textWrapping"/>
      </w:r>
      <w:r>
        <w:t>- https://www.salesforce.com/products/platform/overview/</w:t>
      </w:r>
      <w:r>
        <w:br w:type="textWrapping"/>
      </w:r>
      <w:r>
        <w:t>- https://c4model.com/</w:t>
      </w:r>
      <w:r>
        <w:br w:type="textWrapping"/>
      </w:r>
      <w:r>
        <w:t>- https://developer.ibm.com/patterns/</w:t>
      </w:r>
      <w:r>
        <w:br w:type="textWrapping"/>
      </w:r>
      <w:r>
        <w:t>- https://help.salesforce.com/s/articleView?id=sf.flow_build.htm</w:t>
      </w:r>
      <w:r>
        <w:br w:type="textWrapping"/>
      </w:r>
    </w:p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068E"/>
    <w:rsid w:val="0006063C"/>
    <w:rsid w:val="0015074B"/>
    <w:rsid w:val="00170535"/>
    <w:rsid w:val="001F7BFA"/>
    <w:rsid w:val="0029639D"/>
    <w:rsid w:val="00326F90"/>
    <w:rsid w:val="007022D2"/>
    <w:rsid w:val="008526CA"/>
    <w:rsid w:val="00AA1D8D"/>
    <w:rsid w:val="00B47730"/>
    <w:rsid w:val="00CB0664"/>
    <w:rsid w:val="00FC693F"/>
    <w:rsid w:val="2FCA76D5"/>
    <w:rsid w:val="6FA7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6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474</Words>
  <Characters>2707</Characters>
  <Lines>1</Lines>
  <Paragraphs>1</Paragraphs>
  <TotalTime>7</TotalTime>
  <ScaleCrop>false</ScaleCrop>
  <LinksUpToDate>false</LinksUpToDate>
  <CharactersWithSpaces>3175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2025-06-24T04:39:00Z</dcterms:created>
  <dc:creator>python-docx</dc:creator>
  <dc:description>generated by python-docx</dc:description>
  <cp:lastModifiedBy>DWARAMPUDI DINESH ESWAR REDDY</cp:lastModifiedBy>
  <dcterms:modified xsi:type="dcterms:W3CDTF">2025-06-27T14:13:32Z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C17E440DDD6C4DFFA06289FF0A367235_12</vt:lpwstr>
  </property>
</Properties>
</file>