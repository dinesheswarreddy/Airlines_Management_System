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C2256">
      <w:pPr>
        <w:pStyle w:val="3"/>
        <w:jc w:val="center"/>
      </w:pP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Design Phase-II</w:t>
      </w:r>
    </w:p>
    <w:p w14:paraId="7D57F824">
      <w:pPr>
        <w:pStyle w:val="3"/>
        <w:jc w:val="center"/>
      </w:pPr>
      <w:r>
        <w:t>Solution Requirements (Functional &amp; Non-functional)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6928"/>
      </w:tblGrid>
      <w:tr w14:paraId="01263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578B654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6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A09064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24  June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 2025</w:t>
            </w:r>
          </w:p>
        </w:tc>
      </w:tr>
      <w:tr w14:paraId="2CBDA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93EFAD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6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8B0E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/>
              </w:rPr>
              <w:t>LTVIP2025TMID30989</w:t>
            </w:r>
          </w:p>
        </w:tc>
      </w:tr>
      <w:tr w14:paraId="45649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DE038D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6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EC77B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Airlines Management System</w:t>
            </w:r>
          </w:p>
        </w:tc>
      </w:tr>
      <w:tr w14:paraId="4A471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2FB817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6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2D09B6">
            <w:pPr>
              <w:pStyle w:val="3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 Marks</w:t>
            </w:r>
          </w:p>
        </w:tc>
      </w:tr>
    </w:tbl>
    <w:p w14:paraId="08056994">
      <w:pPr>
        <w:pStyle w:val="3"/>
      </w:pPr>
    </w:p>
    <w:p w14:paraId="4739BB32">
      <w:pPr>
        <w:pStyle w:val="3"/>
      </w:pPr>
    </w:p>
    <w:p w14:paraId="727C9B03">
      <w:pPr>
        <w:pStyle w:val="3"/>
      </w:pPr>
      <w:r>
        <w:t>Functional Requirements</w:t>
      </w:r>
    </w:p>
    <w:p w14:paraId="3153C896">
      <w:r>
        <w:t>Following are the functional requirements of the proposed solution.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FDAD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42FE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031C17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67BC5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14:paraId="0F960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4B9EBB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75155A26">
            <w:pPr>
              <w:spacing w:after="0" w:line="240" w:lineRule="auto"/>
            </w:pPr>
            <w:r>
              <w:t>Flight Management</w:t>
            </w:r>
          </w:p>
        </w:tc>
        <w:tc>
          <w:tcPr>
            <w:tcW w:w="2880" w:type="dxa"/>
          </w:tcPr>
          <w:p w14:paraId="4F306B6D">
            <w:pPr>
              <w:spacing w:after="0" w:line="240" w:lineRule="auto"/>
            </w:pPr>
            <w:r>
              <w:t>Create and manage flight records</w:t>
            </w:r>
            <w:r>
              <w:br w:type="textWrapping"/>
            </w:r>
            <w:r>
              <w:t>Schedule departure and arrival</w:t>
            </w:r>
          </w:p>
        </w:tc>
      </w:tr>
      <w:tr w14:paraId="3EC39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673F5D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58F6977E">
            <w:pPr>
              <w:spacing w:after="0" w:line="240" w:lineRule="auto"/>
            </w:pPr>
            <w:r>
              <w:t>Passenger Information</w:t>
            </w:r>
          </w:p>
        </w:tc>
        <w:tc>
          <w:tcPr>
            <w:tcW w:w="2880" w:type="dxa"/>
          </w:tcPr>
          <w:p w14:paraId="071EAC45">
            <w:pPr>
              <w:spacing w:after="0" w:line="240" w:lineRule="auto"/>
            </w:pPr>
            <w:r>
              <w:t>Add/edit/delete passenger details</w:t>
            </w:r>
            <w:r>
              <w:br w:type="textWrapping"/>
            </w:r>
            <w:r>
              <w:t>Link passengers to bookings</w:t>
            </w:r>
          </w:p>
        </w:tc>
      </w:tr>
      <w:tr w14:paraId="62731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AB418B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17FE5F45">
            <w:pPr>
              <w:spacing w:after="0" w:line="240" w:lineRule="auto"/>
            </w:pPr>
            <w:r>
              <w:t>Booking Management</w:t>
            </w:r>
          </w:p>
        </w:tc>
        <w:tc>
          <w:tcPr>
            <w:tcW w:w="2880" w:type="dxa"/>
          </w:tcPr>
          <w:p w14:paraId="14999197">
            <w:pPr>
              <w:spacing w:after="0" w:line="240" w:lineRule="auto"/>
            </w:pPr>
            <w:r>
              <w:t>Create new bookings</w:t>
            </w:r>
            <w:r>
              <w:br w:type="textWrapping"/>
            </w:r>
            <w:r>
              <w:t>Seat allocation and availability check</w:t>
            </w:r>
            <w:r>
              <w:br w:type="textWrapping"/>
            </w:r>
            <w:r>
              <w:t>Modify or cancel bookings</w:t>
            </w:r>
          </w:p>
        </w:tc>
      </w:tr>
      <w:tr w14:paraId="7887E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73A41A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136B8244">
            <w:pPr>
              <w:spacing w:after="0" w:line="240" w:lineRule="auto"/>
            </w:pPr>
            <w:r>
              <w:t>Check-in &amp; Baggage Handling</w:t>
            </w:r>
          </w:p>
        </w:tc>
        <w:tc>
          <w:tcPr>
            <w:tcW w:w="2880" w:type="dxa"/>
          </w:tcPr>
          <w:p w14:paraId="1E713842">
            <w:pPr>
              <w:spacing w:after="0" w:line="240" w:lineRule="auto"/>
            </w:pPr>
            <w:r>
              <w:t>Passenger check-in process</w:t>
            </w:r>
            <w:r>
              <w:br w:type="textWrapping"/>
            </w:r>
            <w:r>
              <w:t>Assign and track baggage</w:t>
            </w:r>
          </w:p>
        </w:tc>
      </w:tr>
      <w:tr w14:paraId="28CC0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F726F2">
            <w:pPr>
              <w:spacing w:after="0" w:line="240" w:lineRule="auto"/>
            </w:pPr>
            <w:r>
              <w:t>FR-5</w:t>
            </w:r>
          </w:p>
        </w:tc>
        <w:tc>
          <w:tcPr>
            <w:tcW w:w="2880" w:type="dxa"/>
          </w:tcPr>
          <w:p w14:paraId="519DC923">
            <w:pPr>
              <w:spacing w:after="0" w:line="240" w:lineRule="auto"/>
            </w:pPr>
            <w:r>
              <w:t>Notifications &amp; Communication</w:t>
            </w:r>
          </w:p>
        </w:tc>
        <w:tc>
          <w:tcPr>
            <w:tcW w:w="2880" w:type="dxa"/>
          </w:tcPr>
          <w:p w14:paraId="2D3A1889">
            <w:pPr>
              <w:spacing w:after="0" w:line="240" w:lineRule="auto"/>
            </w:pPr>
            <w:r>
              <w:t>Email/SMS notifications</w:t>
            </w:r>
            <w:r>
              <w:br w:type="textWrapping"/>
            </w:r>
            <w:r>
              <w:t>Alerts for booking confirmation &amp; delays</w:t>
            </w:r>
          </w:p>
        </w:tc>
      </w:tr>
      <w:tr w14:paraId="1B9E1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80" w:type="dxa"/>
          </w:tcPr>
          <w:p w14:paraId="36CBE0B1">
            <w:pPr>
              <w:spacing w:after="0" w:line="240" w:lineRule="auto"/>
            </w:pPr>
            <w:r>
              <w:t>FR-6</w:t>
            </w:r>
          </w:p>
        </w:tc>
        <w:tc>
          <w:tcPr>
            <w:tcW w:w="2880" w:type="dxa"/>
          </w:tcPr>
          <w:p w14:paraId="4677C1CA">
            <w:pPr>
              <w:spacing w:after="0" w:line="240" w:lineRule="auto"/>
            </w:pPr>
            <w:r>
              <w:t>Reports &amp; Dashboards</w:t>
            </w:r>
          </w:p>
        </w:tc>
        <w:tc>
          <w:tcPr>
            <w:tcW w:w="2880" w:type="dxa"/>
          </w:tcPr>
          <w:p w14:paraId="7B5233E7">
            <w:pPr>
              <w:spacing w:after="0" w:line="240" w:lineRule="auto"/>
            </w:pPr>
            <w:r>
              <w:t>Generate reports for flights, passengers, revenue</w:t>
            </w:r>
            <w:r>
              <w:br w:type="textWrapping"/>
            </w:r>
            <w:r>
              <w:t>Create dashboards for airline operations</w:t>
            </w:r>
          </w:p>
        </w:tc>
      </w:tr>
      <w:tr w14:paraId="736AD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DB00D7">
            <w:pPr>
              <w:spacing w:after="0" w:line="240" w:lineRule="auto"/>
            </w:pPr>
            <w:r>
              <w:t>FR-7</w:t>
            </w:r>
          </w:p>
        </w:tc>
        <w:tc>
          <w:tcPr>
            <w:tcW w:w="2880" w:type="dxa"/>
          </w:tcPr>
          <w:p w14:paraId="5EBC0A13">
            <w:pPr>
              <w:spacing w:after="0" w:line="240" w:lineRule="auto"/>
            </w:pPr>
            <w:r>
              <w:t>User Roles and Access Control</w:t>
            </w:r>
          </w:p>
        </w:tc>
        <w:tc>
          <w:tcPr>
            <w:tcW w:w="2880" w:type="dxa"/>
          </w:tcPr>
          <w:p w14:paraId="6EDB702A">
            <w:pPr>
              <w:spacing w:after="0" w:line="240" w:lineRule="auto"/>
            </w:pPr>
            <w:r>
              <w:t>Define roles: Admin, Agent</w:t>
            </w:r>
            <w:r>
              <w:br w:type="textWrapping"/>
            </w:r>
            <w:r>
              <w:t>Set access via Profiles &amp; Roles</w:t>
            </w:r>
          </w:p>
        </w:tc>
      </w:tr>
    </w:tbl>
    <w:p w14:paraId="251E14C5">
      <w:pPr>
        <w:pStyle w:val="3"/>
      </w:pPr>
    </w:p>
    <w:p w14:paraId="3FCECD9B">
      <w:bookmarkStart w:id="0" w:name="_GoBack"/>
      <w:bookmarkEnd w:id="0"/>
    </w:p>
    <w:p w14:paraId="6607C009">
      <w:pPr>
        <w:pStyle w:val="3"/>
      </w:pPr>
      <w:r>
        <w:t>Non-functional Requirements</w:t>
      </w:r>
    </w:p>
    <w:p w14:paraId="525EFD99">
      <w:r>
        <w:t>Following are the non-functional requirements of the proposed solution.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51ED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133B8B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843028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DC5B78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146AF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C02CD4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49849B9B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7F5253EF">
            <w:pPr>
              <w:spacing w:after="0" w:line="240" w:lineRule="auto"/>
            </w:pPr>
            <w:r>
              <w:t>User-friendly interface via Salesforce Lightning</w:t>
            </w:r>
          </w:p>
        </w:tc>
      </w:tr>
      <w:tr w14:paraId="617AE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3B7BFA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1310220E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6CF72CB4">
            <w:pPr>
              <w:spacing w:after="0" w:line="240" w:lineRule="auto"/>
            </w:pPr>
            <w:r>
              <w:t>Role-based access, field-level security, profile control</w:t>
            </w:r>
          </w:p>
        </w:tc>
      </w:tr>
      <w:tr w14:paraId="351D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580EF9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24432D0B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4023B685">
            <w:pPr>
              <w:spacing w:after="0" w:line="240" w:lineRule="auto"/>
            </w:pPr>
            <w:r>
              <w:t>High data consistency through Salesforce CRM platform</w:t>
            </w:r>
          </w:p>
        </w:tc>
      </w:tr>
      <w:tr w14:paraId="42492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C058F9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72222AE9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23D52069">
            <w:pPr>
              <w:spacing w:after="0" w:line="240" w:lineRule="auto"/>
            </w:pPr>
            <w:r>
              <w:t>Efficient SOQL queries and optimized Flows for faster performance</w:t>
            </w:r>
          </w:p>
        </w:tc>
      </w:tr>
      <w:tr w14:paraId="3F754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922E47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02060C13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3D09E3CF">
            <w:pPr>
              <w:spacing w:after="0" w:line="240" w:lineRule="auto"/>
            </w:pPr>
            <w:r>
              <w:t>99.9% uptime via Salesforce Cloud infrastructure</w:t>
            </w:r>
          </w:p>
        </w:tc>
      </w:tr>
      <w:tr w14:paraId="6D438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C379B6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1320E96D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70A7B7D0">
            <w:pPr>
              <w:spacing w:after="0" w:line="240" w:lineRule="auto"/>
            </w:pPr>
            <w:r>
              <w:t>Scales automatically with Salesforce multi-tenant architecture</w:t>
            </w:r>
          </w:p>
        </w:tc>
      </w:tr>
    </w:tbl>
    <w:p w14:paraId="53EF0694"/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6CA"/>
    <w:rsid w:val="00855125"/>
    <w:rsid w:val="00AA1D8D"/>
    <w:rsid w:val="00B47730"/>
    <w:rsid w:val="00CB0664"/>
    <w:rsid w:val="00DB1284"/>
    <w:rsid w:val="00EB7691"/>
    <w:rsid w:val="00FC693F"/>
    <w:rsid w:val="12BB0E2C"/>
    <w:rsid w:val="179B38C0"/>
    <w:rsid w:val="6650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1412</Characters>
  <Lines>11</Lines>
  <Paragraphs>3</Paragraphs>
  <TotalTime>3</TotalTime>
  <ScaleCrop>false</ScaleCrop>
  <LinksUpToDate>false</LinksUpToDate>
  <CharactersWithSpaces>1656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2025-06-24T04:45:00Z</dcterms:created>
  <dc:creator>python-docx</dc:creator>
  <dc:description>generated by python-docx</dc:description>
  <cp:lastModifiedBy>DWARAMPUDI DINESH ESWAR REDDY</cp:lastModifiedBy>
  <dcterms:modified xsi:type="dcterms:W3CDTF">2025-06-27T14:06:40Z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D46FFA9353604CF7B6EE6C527AD854CE_12</vt:lpwstr>
  </property>
</Properties>
</file>